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Col1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Col2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Column3 is Extra Long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